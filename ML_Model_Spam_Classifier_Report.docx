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DC5E8" w14:textId="77777777" w:rsidR="00C245E8" w:rsidRDefault="0099745F">
      <w:pPr>
        <w:pStyle w:val="Title"/>
      </w:pPr>
      <w:r>
        <w:t>Machine Learning Model Implementation using Scikit-learn</w:t>
      </w:r>
    </w:p>
    <w:p w14:paraId="103E02EA" w14:textId="77777777" w:rsidR="00C245E8" w:rsidRDefault="0099745F">
      <w:pPr>
        <w:pStyle w:val="Heading1"/>
      </w:pPr>
      <w:r>
        <w:t>1. Load Dataset</w:t>
      </w:r>
    </w:p>
    <w:p w14:paraId="3602963D" w14:textId="77777777" w:rsidR="00C245E8" w:rsidRDefault="0099745F">
      <w:r>
        <w:br/>
        <w:t>Dataset: SMS Spam Collection.</w:t>
      </w:r>
      <w:r>
        <w:br/>
      </w:r>
      <w:r>
        <w:t>The dataset is read from a CSV file using pandas and columns are renamed to 'label' and 'message'.</w:t>
      </w:r>
      <w:r>
        <w:br/>
      </w:r>
    </w:p>
    <w:p w14:paraId="1C4A63BA" w14:textId="77777777" w:rsidR="00C245E8" w:rsidRDefault="0099745F">
      <w:r>
        <w:t>Code:</w:t>
      </w:r>
    </w:p>
    <w:p w14:paraId="6CE08792" w14:textId="77777777" w:rsidR="00C245E8" w:rsidRDefault="0099745F">
      <w:r>
        <w:br/>
        <w:t>df = pd.read_csv("spam.csv", encoding='latin-1')[['v1', 'v2']]</w:t>
      </w:r>
      <w:r>
        <w:br/>
        <w:t>df.columns = ['label', 'message']</w:t>
      </w:r>
      <w:r>
        <w:br/>
        <w:t>df.head()</w:t>
      </w:r>
      <w:r>
        <w:br/>
      </w:r>
    </w:p>
    <w:p w14:paraId="7CBDE44C" w14:textId="77777777" w:rsidR="00C245E8" w:rsidRDefault="0099745F">
      <w:pPr>
        <w:pStyle w:val="Heading1"/>
      </w:pPr>
      <w:r>
        <w:t>2. Preprocess Dataset</w:t>
      </w:r>
    </w:p>
    <w:p w14:paraId="1BEC25FB" w14:textId="77777777" w:rsidR="00C245E8" w:rsidRDefault="0099745F">
      <w:r>
        <w:t>Convert text data to numerical features using CountVectorizer.</w:t>
      </w:r>
    </w:p>
    <w:p w14:paraId="4D79D717" w14:textId="77777777" w:rsidR="00C245E8" w:rsidRDefault="0099745F">
      <w:r>
        <w:t>Code:</w:t>
      </w:r>
    </w:p>
    <w:p w14:paraId="563D5D14" w14:textId="77777777" w:rsidR="00C245E8" w:rsidRDefault="0099745F">
      <w:r>
        <w:br/>
        <w:t>cv = CountVectorizer()</w:t>
      </w:r>
      <w:r>
        <w:br/>
        <w:t>x = cv.fit_transform(df['message'])</w:t>
      </w:r>
      <w:r>
        <w:br/>
        <w:t>y = df['label']</w:t>
      </w:r>
      <w:r>
        <w:br/>
      </w:r>
    </w:p>
    <w:p w14:paraId="0B28AC4C" w14:textId="77777777" w:rsidR="00C245E8" w:rsidRDefault="0099745F">
      <w:pPr>
        <w:pStyle w:val="Heading1"/>
      </w:pPr>
      <w:r>
        <w:t>3. Split Data into Train and Test</w:t>
      </w:r>
    </w:p>
    <w:p w14:paraId="3266A5E5" w14:textId="77777777" w:rsidR="00C245E8" w:rsidRDefault="0099745F">
      <w:r>
        <w:t>Code:</w:t>
      </w:r>
    </w:p>
    <w:p w14:paraId="26F70435" w14:textId="77777777" w:rsidR="00C245E8" w:rsidRDefault="0099745F">
      <w:r>
        <w:br/>
        <w:t>x_train, x_test, y_train, y_test = train_test_split(x, y, test_size=0.2, random_state=42)</w:t>
      </w:r>
      <w:r>
        <w:br/>
      </w:r>
    </w:p>
    <w:p w14:paraId="6D6919B4" w14:textId="77777777" w:rsidR="00C245E8" w:rsidRDefault="0099745F">
      <w:pPr>
        <w:pStyle w:val="Heading1"/>
      </w:pPr>
      <w:r>
        <w:t>4. Train the Model</w:t>
      </w:r>
    </w:p>
    <w:p w14:paraId="740BEDEC" w14:textId="77777777" w:rsidR="00C245E8" w:rsidRDefault="0099745F">
      <w:r>
        <w:t>Code:</w:t>
      </w:r>
    </w:p>
    <w:p w14:paraId="08B3675B" w14:textId="77777777" w:rsidR="00C245E8" w:rsidRDefault="0099745F">
      <w:r>
        <w:br/>
        <w:t>model = MultinomialNB()</w:t>
      </w:r>
      <w:r>
        <w:br/>
        <w:t>model.fit(x_train, y_train)</w:t>
      </w:r>
      <w:r>
        <w:br/>
      </w:r>
    </w:p>
    <w:p w14:paraId="6590C1D5" w14:textId="77777777" w:rsidR="00C245E8" w:rsidRDefault="0099745F">
      <w:pPr>
        <w:pStyle w:val="Heading1"/>
      </w:pPr>
      <w:r>
        <w:t>5. Evaluate the Model</w:t>
      </w:r>
    </w:p>
    <w:p w14:paraId="7D68F5EC" w14:textId="77777777" w:rsidR="00C245E8" w:rsidRDefault="0099745F">
      <w:r>
        <w:t>Code:</w:t>
      </w:r>
    </w:p>
    <w:p w14:paraId="3EAF4E01" w14:textId="77777777" w:rsidR="00C245E8" w:rsidRDefault="0099745F">
      <w:r>
        <w:br/>
        <w:t>y_pred = model.predict(x_test)</w:t>
      </w:r>
      <w:r>
        <w:br/>
        <w:t>print("Accuracy:", accuracy_score(y_test, y_pred))</w:t>
      </w:r>
      <w:r>
        <w:br/>
        <w:t>print("Confusion Matrix:", confusion_matrix(y_test, y_pred))</w:t>
      </w:r>
      <w:r>
        <w:br/>
        <w:t>print("Classification Report:", classification_report(y_test, y_pred))</w:t>
      </w:r>
      <w:r>
        <w:br/>
      </w:r>
    </w:p>
    <w:p w14:paraId="66504C29" w14:textId="77777777" w:rsidR="00C245E8" w:rsidRDefault="0099745F">
      <w:r>
        <w:t>Results:</w:t>
      </w:r>
    </w:p>
    <w:p w14:paraId="3186ABE5" w14:textId="77777777" w:rsidR="00C245E8" w:rsidRDefault="0099745F">
      <w:r>
        <w:br/>
        <w:t>Accuracy: 0.978475336322287</w:t>
      </w:r>
      <w:r>
        <w:br/>
        <w:t>Confusion Matrix:</w:t>
      </w:r>
      <w:r>
        <w:br/>
        <w:t>[[952  13]</w:t>
      </w:r>
      <w:r>
        <w:br/>
        <w:t xml:space="preserve"> [ 11 139]]</w:t>
      </w:r>
      <w:r>
        <w:br/>
        <w:t>Classification Report:</w:t>
      </w:r>
      <w:r>
        <w:br/>
        <w:t xml:space="preserve">              precision    recall  f1-score   support</w:t>
      </w:r>
      <w:r>
        <w:br/>
        <w:t xml:space="preserve">           0       0.99      0.99      0.99       965</w:t>
      </w:r>
      <w:r>
        <w:br/>
        <w:t xml:space="preserve">           1       0.91      0.93      0.92       150</w:t>
      </w:r>
      <w:r>
        <w:br/>
        <w:t xml:space="preserve">    accuracy                           0.98      1115</w:t>
      </w:r>
      <w:r>
        <w:br/>
        <w:t xml:space="preserve">   macro avg       0.95      0.96      0.95      1115</w:t>
      </w:r>
      <w:r>
        <w:br/>
        <w:t>weighted avg       0.98      0.98      0.98      1115</w:t>
      </w:r>
      <w:r>
        <w:br/>
      </w:r>
    </w:p>
    <w:sectPr w:rsidR="00C245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4530161">
    <w:abstractNumId w:val="8"/>
  </w:num>
  <w:num w:numId="2" w16cid:durableId="963535558">
    <w:abstractNumId w:val="6"/>
  </w:num>
  <w:num w:numId="3" w16cid:durableId="1936937764">
    <w:abstractNumId w:val="5"/>
  </w:num>
  <w:num w:numId="4" w16cid:durableId="2030990100">
    <w:abstractNumId w:val="4"/>
  </w:num>
  <w:num w:numId="5" w16cid:durableId="1974478622">
    <w:abstractNumId w:val="7"/>
  </w:num>
  <w:num w:numId="6" w16cid:durableId="1145468402">
    <w:abstractNumId w:val="3"/>
  </w:num>
  <w:num w:numId="7" w16cid:durableId="642278462">
    <w:abstractNumId w:val="2"/>
  </w:num>
  <w:num w:numId="8" w16cid:durableId="1110928526">
    <w:abstractNumId w:val="1"/>
  </w:num>
  <w:num w:numId="9" w16cid:durableId="44126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7163"/>
    <w:rsid w:val="0099745F"/>
    <w:rsid w:val="00AA1D8D"/>
    <w:rsid w:val="00B47730"/>
    <w:rsid w:val="00C245E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DAEDAE"/>
  <w14:defaultImageDpi w14:val="300"/>
  <w15:docId w15:val="{E6229744-7D6F-A24D-92F6-643EDD0A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Arisha Ansari</cp:lastModifiedBy>
  <cp:revision>2</cp:revision>
  <dcterms:created xsi:type="dcterms:W3CDTF">2025-07-22T02:35:00Z</dcterms:created>
  <dcterms:modified xsi:type="dcterms:W3CDTF">2025-07-22T02:35:00Z</dcterms:modified>
  <cp:category/>
</cp:coreProperties>
</file>